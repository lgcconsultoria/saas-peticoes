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EXCELENTÍSSIMO(A) SENHOR(A) [AUTORIDADE]</w:t>
      </w:r>
    </w:p>
    <w:p>
      <w:pPr>
        <w:jc w:val="center"/>
      </w:pPr>
      <w:r>
        <w:rPr>
          <w:b/>
        </w:rPr>
        <w:t>[REFERENCIA_PROCESSO]</w:t>
      </w:r>
    </w:p>
    <w:p>
      <w:pPr>
        <w:jc w:val="center"/>
      </w:pPr>
      <w:r>
        <w:t>[LOGO_CLIENTE]</w:t>
      </w:r>
    </w:p>
    <w:p>
      <w:r>
        <w:t>[NOME_CLIENTE], [QUALIFICACAO_CLIENTE],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CONTRARRAZÕES DE RECURSO</w:t>
      </w:r>
    </w:p>
    <w:p>
      <w:r>
        <w:t>em face de [CONTRAPARTE], pelos fatos e fundamentos a seguir expostos.</w:t>
      </w:r>
    </w:p>
    <w:p>
      <w:r>
        <w:rPr>
          <w:b/>
        </w:rPr>
        <w:t>I - DOS FATOS</w:t>
      </w:r>
    </w:p>
    <w:p>
      <w:r>
        <w:t>[FATOS]</w:t>
      </w:r>
    </w:p>
    <w:p>
      <w:r>
        <w:rPr>
          <w:b/>
        </w:rPr>
        <w:t>II - DOS FUNDAMENTOS</w:t>
      </w:r>
    </w:p>
    <w:p>
      <w:r>
        <w:t>[FUNDAMENTOS]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[PEDIDOS]</w:t>
      </w:r>
    </w:p>
    <w:p>
      <w:r>
        <w:t>Nestes termos,</w:t>
      </w:r>
    </w:p>
    <w:p>
      <w:r>
        <w:t>Pede deferimento.</w:t>
      </w:r>
    </w:p>
    <w:p>
      <w:r>
        <w:t>[CIDADE], [DATA].</w:t>
      </w:r>
    </w:p>
    <w:p>
      <w:r>
        <w:t>[ADVOGADO]</w:t>
      </w:r>
    </w:p>
    <w:p>
      <w:r>
        <w:t>[NUMERO_OAB]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