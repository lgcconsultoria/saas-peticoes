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/>
    <w:p>
      <w:pPr>
        <w:jc w:val="both"/>
      </w:pPr>
      <w:r>
        <w:t>[NOME_CLIENTE], [QUALIFICACAO_CLIENTE], vem, respeitosamente, à presença de Vossa Excelência, por intermédio de seu(sua) advogado(a) que esta subscreve, com fundamento em [BASE_LEGAL], interpor o presente</w:t>
      </w:r>
    </w:p>
    <w:p>
      <w:pPr>
        <w:jc w:val="center"/>
      </w:pPr>
      <w:r>
        <w:rPr>
          <w:b/>
          <w:sz w:val="24"/>
        </w:rPr>
        <w:t>CONTRARRAZÕES AO RECURSO ADMINISTRATIVO</w:t>
      </w:r>
    </w:p>
    <w:p>
      <w:pPr>
        <w:jc w:val="both"/>
      </w:pPr>
      <w:r>
        <w:t>em face de [CONTRAPARTE], pelos fatos e fundamentos a seguir expostos.</w:t>
      </w:r>
    </w:p>
    <w:p/>
    <w:p>
      <w:r>
        <w:rPr>
          <w:b/>
        </w:rPr>
        <w:t>I - DOS FATOS</w:t>
      </w:r>
    </w:p>
    <w:p>
      <w:r>
        <w:t>[FATOS]</w:t>
      </w:r>
    </w:p>
    <w:p/>
    <w:p>
      <w:r>
        <w:rPr>
          <w:b/>
        </w:rPr>
        <w:t>II - DOS FUNDAMENTOS</w:t>
      </w:r>
    </w:p>
    <w:p>
      <w:r>
        <w:t>[FUNDAMENTOS]</w:t>
      </w:r>
    </w:p>
    <w:p/>
    <w:p>
      <w:r>
        <w:rPr>
          <w:b/>
        </w:rPr>
        <w:t>III - DOS PEDIDOS</w:t>
      </w:r>
    </w:p>
    <w:p>
      <w:pPr>
        <w:jc w:val="both"/>
      </w:pPr>
      <w:r>
        <w:t>Ante o exposto, requer:</w:t>
      </w:r>
    </w:p>
    <w:p>
      <w:r>
        <w:t>[PEDIDOS]</w:t>
      </w:r>
    </w:p>
    <w:p/>
    <w:p>
      <w:pPr>
        <w:jc w:val="both"/>
      </w:pPr>
      <w:r>
        <w:t>Nestes termos,</w:t>
      </w:r>
    </w:p>
    <w:p>
      <w:pPr>
        <w:jc w:val="both"/>
      </w:pPr>
      <w:r>
        <w:t>Pede deferimento.</w:t>
      </w:r>
    </w:p>
    <w:p/>
    <w:p>
      <w:pPr>
        <w:jc w:val="right"/>
      </w:pPr>
      <w:r>
        <w:t>[CIDADE], [DATA].</w:t>
      </w:r>
    </w:p>
    <w:p/>
    <w:p>
      <w:pPr>
        <w:jc w:val="center"/>
      </w:pPr>
      <w:r>
        <w:t>[ADVOGADO]</w:t>
      </w:r>
      <w:r>
        <w:br/>
      </w:r>
      <w:r>
        <w:t>[NUMERO_OAB]</w:t>
      </w:r>
    </w:p>
    <w:sectPr w:rsidR="00FC693F" w:rsidRPr="0006063C" w:rsidSect="00034616">
      <w:head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