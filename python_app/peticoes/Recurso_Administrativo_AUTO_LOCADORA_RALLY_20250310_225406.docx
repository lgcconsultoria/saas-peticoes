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>
        <w:t>1231312</w:t>
      </w:r>
    </w:p>
    <w:p>
      <w:pPr>
        <w:jc w:val="center"/>
      </w:pPr>
      <w:r/>
      <w:r/>
    </w:p>
    <w:p>
      <w:r>
        <w:t>[NOME_CLIENTE],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[FATOS]</w:t>
      </w:r>
    </w:p>
    <w:p>
      <w:r>
        <w:rPr>
          <w:b/>
        </w:rPr>
        <w:t>II - DOS FUNDAMENTOS</w:t>
      </w:r>
    </w:p>
    <w:p>
      <w:r>
        <w:t>[FUNDAMENTOS]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[PEDIDOS]</w:t>
      </w:r>
    </w:p>
    <w:p>
      <w:r>
        <w:t>Nestes termos,</w:t>
      </w:r>
    </w:p>
    <w:p>
      <w:r>
        <w:t>Pede deferimento.</w:t>
      </w:r>
    </w:p>
    <w:p>
      <w:r>
        <w:t>[CIDADE], [DATA].</w:t>
      </w:r>
    </w:p>
    <w:p>
      <w:r>
        <w:t>[ADVOGADO]</w:t>
      </w:r>
    </w:p>
    <w:p>
      <w:r>
        <w:t>[NUMERO_OAB]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