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ELTON SANTOS</w:t>
      </w:r>
    </w:p>
    <w:p>
      <w:pPr>
        <w:jc w:val="center"/>
      </w:pPr>
      <w:r/>
    </w:p>
    <w:p/>
    <w:p>
      <w:pPr>
        <w:jc w:val="both"/>
      </w:pPr>
      <w:r>
        <w:t>NK CONSTRUTORA, pessoa jurídica de direito privado, inscrita no CNPJ sob o nº 07.167.262/0001-94, com sede na AMALIA PILOTO BENITES BR, 163, polo empresarial, CAARAPO/MS, CEP: 79940-000, vem, respeitosamente, à presença de Vossa Excelência, por intermédio de seu(sua) advogado(a) que esta subscreve, com fundamento em [BASE_LEGAL], interpor o presente</w:t>
      </w:r>
    </w:p>
    <w:p>
      <w:pPr>
        <w:jc w:val="center"/>
      </w:pPr>
      <w:r>
        <w:rPr>
          <w:b/>
          <w:sz w:val="24"/>
        </w:rPr>
        <w:t>CONTRARRAZÕES AO RECURSO ADMINISTRATIVO</w:t>
      </w:r>
    </w:p>
    <w:p>
      <w:pPr>
        <w:jc w:val="both"/>
      </w:pPr>
      <w:r>
        <w:t>pelos fatos e fundamentos a seguir expostos.</w:t>
      </w:r>
    </w:p>
    <w:p/>
    <w:p>
      <w:r>
        <w:rPr>
          <w:b/>
        </w:rPr>
        <w:t>I - DOS FATOS</w:t>
      </w:r>
    </w:p>
    <w:p>
      <w:r/>
      <w:r>
        <w:rPr>
          <w:rFonts w:ascii="Arial" w:hAnsi="Arial"/>
          <w:sz w:val="24"/>
        </w:rPr>
        <w:t>Ocorreu um erro ao gerar os fatos. Por favor, tente novamente mais tarde.</w:t>
      </w:r>
    </w:p>
    <w:p/>
    <w:p>
      <w:r>
        <w:rPr>
          <w:b/>
        </w:rPr>
        <w:t>II - DOS FUNDAMENTOS</w:t>
      </w:r>
    </w:p>
    <w:p>
      <w:r/>
      <w:r>
        <w:rPr>
          <w:rFonts w:ascii="Arial" w:hAnsi="Arial"/>
          <w:sz w:val="24"/>
        </w:rPr>
        <w:t>Ocorreu um erro ao gerar argumentos para a petição do tipo representacao. Erro: 'AIGenerator' object has no attribute 'cache'</w:t>
      </w:r>
    </w:p>
    <w:p/>
    <w:p>
      <w:r>
        <w:rPr>
          <w:b/>
        </w:rPr>
        <w:t>III - DOS PEDIDOS</w:t>
      </w:r>
    </w:p>
    <w:p>
      <w:pPr>
        <w:jc w:val="both"/>
      </w:pPr>
      <w:r>
        <w:t>Ante o exposto, requer:</w:t>
      </w:r>
    </w:p>
    <w:p>
      <w:r/>
      <w:r>
        <w:rPr>
          <w:rFonts w:ascii="Arial" w:hAnsi="Arial"/>
          <w:sz w:val="24"/>
        </w:rPr>
        <w:t>Ocorreu um erro ao gerar pedidos para a petição do tipo representacao. Por favor, tente novamente mais tarde.</w:t>
      </w:r>
    </w:p>
    <w:p/>
    <w:p>
      <w:pPr>
        <w:jc w:val="both"/>
      </w:pPr>
      <w:r>
        <w:t>Nestes termos,</w:t>
      </w:r>
    </w:p>
    <w:p>
      <w:pPr>
        <w:jc w:val="both"/>
      </w:pPr>
      <w:r>
        <w:t>Pede deferimento.</w:t>
      </w:r>
    </w:p>
    <w:p/>
    <w:p>
      <w:pPr>
        <w:jc w:val="right"/>
      </w:pPr>
      <w:r>
        <w:t>, 20/03/2025.</w:t>
      </w:r>
    </w:p>
    <w:p/>
    <w:p>
      <w:pPr>
        <w:jc w:val="center"/>
      </w:pPr>
      <w:r>
        <w:t>ADVOGADO</w:t>
        <w:br/>
        <w:t>OAB/XX 12345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[LOGO_CLIENTE]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